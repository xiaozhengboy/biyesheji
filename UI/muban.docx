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eastAsia="宋体"/>
          <w:b w:val="0"/>
          <w:bCs w:val="0"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 xml:space="preserve">舌苔检测报告                                                            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检测日期：{{date}}</w:t>
      </w:r>
    </w:p>
    <w:tbl>
      <w:tblPr>
        <w:tblStyle w:val="33"/>
        <w:tblpPr w:leftFromText="180" w:rightFromText="180" w:vertAnchor="text" w:horzAnchor="page" w:tblpX="1434" w:tblpY="194"/>
        <w:tblOverlap w:val="never"/>
        <w:tblW w:w="8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5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苔色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{{taise}}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舌色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{{shese}}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齿痕舌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{{chihen}}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322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裂纹舌</w:t>
            </w:r>
          </w:p>
        </w:tc>
        <w:tc>
          <w:tcPr>
            <w:tcW w:w="555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{{liewen}}</w:t>
            </w:r>
          </w:p>
        </w:tc>
      </w:tr>
    </w:tbl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{{message}}</w:t>
      </w:r>
    </w:p>
    <w:p>
      <w:pPr>
        <w:jc w:val="left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</w:t>
      </w: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{{img}}</w:t>
      </w:r>
      <w:bookmarkStart w:id="0" w:name="_GoBack"/>
      <w:bookmarkEnd w:id="0"/>
    </w:p>
    <w:sectPr>
      <w:headerReference r:id="rId5" w:type="default"/>
      <w:pgSz w:w="16157" w:h="11906" w:orient="landscape"/>
      <w:pgMar w:top="1803" w:right="1440" w:bottom="1803" w:left="1440" w:header="720" w:footer="720" w:gutter="0"/>
      <w:cols w:equalWidth="0" w:num="2">
        <w:col w:w="8709" w:space="427"/>
        <w:col w:w="4141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河南工业大学-基于EfficientNet的舌苔检测系统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zNDNkZTVlZTk2Mjc2MzM3NzRmYmRiOTY5ZDdiZ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C07699"/>
    <w:rsid w:val="0B0C5AE7"/>
    <w:rsid w:val="10F64812"/>
    <w:rsid w:val="11F12A66"/>
    <w:rsid w:val="21BF0821"/>
    <w:rsid w:val="25D579A1"/>
    <w:rsid w:val="26A4350B"/>
    <w:rsid w:val="289F7C6D"/>
    <w:rsid w:val="5C6440A5"/>
    <w:rsid w:val="65937AB1"/>
    <w:rsid w:val="69D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李政震</cp:lastModifiedBy>
  <dcterms:modified xsi:type="dcterms:W3CDTF">2024-06-03T02:04:47Z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6FA258553EEA4D548ED0F0CF83C85556_12</vt:lpwstr>
  </property>
</Properties>
</file>